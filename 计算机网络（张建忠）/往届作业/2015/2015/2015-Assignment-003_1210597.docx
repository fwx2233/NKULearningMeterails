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0" w:lineRule="atLeast"/>
        <w:rPr>
          <w:rFonts w:hint="eastAsia"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 xml:space="preserve">Assignment #003: </w:t>
      </w:r>
    </w:p>
    <w:p>
      <w:pPr>
        <w:spacing w:line="400" w:lineRule="atLeast"/>
        <w:ind w:firstLine="360" w:firstLineChars="150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Use </w:t>
      </w:r>
      <w:r>
        <w:rPr>
          <w:rFonts w:ascii="Times New Roman" w:hAnsi="Times New Roman" w:cs="Times New Roman"/>
          <w:kern w:val="0"/>
          <w:sz w:val="24"/>
          <w:szCs w:val="24"/>
        </w:rPr>
        <w:t>Wireshark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to </w:t>
      </w:r>
      <w:r>
        <w:rPr>
          <w:rFonts w:ascii="Times New Roman" w:hAnsi="Times New Roman" w:cs="Times New Roman"/>
          <w:kern w:val="0"/>
          <w:sz w:val="24"/>
          <w:szCs w:val="24"/>
        </w:rPr>
        <w:t>study HTTP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You’ll explore several aspects of the HTTP protocol: the basic GET/response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interaction, HTTP message formats, retrieving HTML files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embedded objects, </w:t>
      </w:r>
      <w:r>
        <w:rPr>
          <w:rFonts w:hint="eastAsia"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HTTP authentication and security. </w:t>
      </w:r>
    </w:p>
    <w:p>
      <w:pPr>
        <w:spacing w:line="400" w:lineRule="atLeast"/>
        <w:rPr>
          <w:rFonts w:hint="eastAsia" w:ascii="Times New Roman" w:hAnsi="Times New Roman" w:cs="Times New Roman"/>
          <w:b/>
          <w:kern w:val="0"/>
          <w:sz w:val="24"/>
          <w:szCs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1. HTTP GET/response interaction</w:t>
      </w:r>
    </w:p>
    <w:p>
      <w:pPr>
        <w:spacing w:line="400" w:lineRule="atLeast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Begin your</w:t>
      </w:r>
      <w:r>
        <w:rPr>
          <w:rFonts w:ascii="Times New Roman" w:hAnsi="Times New Roman" w:cs="Times New Roman"/>
          <w:sz w:val="24"/>
          <w:szCs w:val="24"/>
        </w:rPr>
        <w:t xml:space="preserve"> exploration of HTTP by downloading a very simple HTML file - one that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very short, and contains embedded objects.</w:t>
      </w:r>
      <w:r>
        <w:rPr>
          <w:rFonts w:hint="eastAsia" w:ascii="Times New Roman" w:hAnsi="Times New Roman" w:cs="Times New Roman"/>
          <w:sz w:val="24"/>
          <w:szCs w:val="24"/>
        </w:rPr>
        <w:t xml:space="preserve"> Please show your </w:t>
      </w:r>
      <w:r>
        <w:rPr>
          <w:rFonts w:ascii="Times New Roman" w:hAnsi="Times New Roman" w:cs="Times New Roman"/>
          <w:sz w:val="24"/>
          <w:szCs w:val="24"/>
        </w:rPr>
        <w:t xml:space="preserve">screen shots, 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 the following questions</w:t>
      </w:r>
      <w:r>
        <w:rPr>
          <w:rFonts w:hint="eastAsia" w:ascii="Times New Roman" w:hAnsi="Times New Roman" w:cs="Times New Roman"/>
          <w:sz w:val="24"/>
          <w:szCs w:val="24"/>
        </w:rPr>
        <w:t xml:space="preserve"> and circle the answers on your </w:t>
      </w:r>
      <w:r>
        <w:rPr>
          <w:rFonts w:ascii="Times New Roman" w:hAnsi="Times New Roman" w:cs="Times New Roman"/>
          <w:sz w:val="24"/>
          <w:szCs w:val="24"/>
        </w:rPr>
        <w:t>screen shots: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browser running HTTP version 1.0 or 1.1? What version of HTTP is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 running?</w:t>
      </w:r>
    </w:p>
    <w:p>
      <w:pPr>
        <w:autoSpaceDN w:val="0"/>
        <w:spacing w:beforeAutospacing="1" w:afterAutospacing="1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我使用的HTTP版本是 1.1的，如下图所示：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"file:///C:\\Users\\Administrator\\AppData\\Roaming\\Tencent\\Users\\409113969\\QQ\\WinTemp\\RichOle\\BECB_U{D]CGVQ40WEO07K4O.png"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0" o:spid="_x0000_s1025" type="#_x0000_t75" style="height:22.5pt;width:50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widowControl w:val="0"/>
        <w:numPr>
          <w:numId w:val="0"/>
        </w:numPr>
        <w:tabs>
          <w:tab w:val="left" w:pos="0"/>
        </w:tabs>
        <w:spacing w:line="400" w:lineRule="atLeas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服务器运行的HTTP版本也是1.1的，如下图所示：</w:t>
      </w:r>
    </w:p>
    <w:p>
      <w:pPr>
        <w:pStyle w:val="4"/>
        <w:widowControl w:val="0"/>
        <w:numPr>
          <w:numId w:val="0"/>
        </w:numPr>
        <w:tabs>
          <w:tab w:val="left" w:pos="0"/>
        </w:tabs>
        <w:spacing w:line="400" w:lineRule="atLeast"/>
        <w:jc w:val="both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"file:///C:\\Users\\Administrator\\AppData\\Roaming\\Tencent\\Users\\409113969\\QQ\\WinTemp\\RichOle\\_G7M1X}SS0UPDWWG@(N(506.png"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29" o:spid="_x0000_s1026" type="#_x0000_t75" style="height:24.75pt;width:1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widowControl w:val="0"/>
        <w:numPr>
          <w:numId w:val="0"/>
        </w:numPr>
        <w:tabs>
          <w:tab w:val="left" w:pos="0"/>
        </w:tabs>
        <w:spacing w:line="400" w:lineRule="atLeas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does your browser indicate that it can accept to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server?</w:t>
      </w: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只接受中文</w:t>
      </w:r>
    </w:p>
    <w:p>
      <w:pPr>
        <w:autoSpaceDN w:val="0"/>
        <w:spacing w:beforeAutospacing="1" w:afterAutospacing="1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"file:///C:\\Users\\Administrator\\AppData\\Roaming\\Tencent\\Users\\409113969\\QQ\\WinTemp\\RichOle\\JY7D`~JKA7GQT]OXBP4HR`F.png"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28" o:spid="_x0000_s1027" type="#_x0000_t75" style="height:18.7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IP address of your computer</w:t>
      </w:r>
      <w:r>
        <w:rPr>
          <w:rFonts w:hint="eastAsia" w:ascii="Times New Roman" w:hAnsi="Times New Roman" w:cs="Times New Roman"/>
          <w:sz w:val="24"/>
          <w:szCs w:val="24"/>
        </w:rPr>
        <w:t xml:space="preserve"> and of</w:t>
      </w:r>
      <w:r>
        <w:rPr>
          <w:rFonts w:ascii="Times New Roman" w:hAnsi="Times New Roman" w:cs="Times New Roman"/>
          <w:sz w:val="24"/>
          <w:szCs w:val="24"/>
        </w:rPr>
        <w:t xml:space="preserve"> the server?</w:t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"file:///C:\\Users\\Administrator\\AppData\\Roaming\\Tencent\\Users\\409113969\\QQ\\WinTemp\\RichOle\\`O]$97`{@[U~2{Z@G5044$K.png"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3" o:spid="_x0000_s1028" type="#_x0000_t75" style="height:36pt;width:51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status code returned from the server to your browser?</w:t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"file:///C:\\Users\\Administrator\\AppData\\Roaming\\Tencent\\Users\\409113969\\QQ\\WinTemp\\RichOle\\J~ZJEZ311X_[@3(@U)5Q[U4.png"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4" o:spid="_x0000_s1029" type="#_x0000_t75" style="height:31.5pt;width:15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was the HTML file that you are retrieving last modified at the server?</w:t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"file:///C:\\Users\\Administrator\\AppData\\Roaming\\Tencent\\Users\\409113969\\QQ\\WinTemp\\RichOle\\B043@8`DX%~PBW%DOFM0$@7.png"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5" o:spid="_x0000_s1030" type="#_x0000_t75" style="height:28.5pt;width:3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bytes of content are being returned to your browser?</w:t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"file:///C:\\Users\\Administrator\\AppData\\Roaming\\Tencent\\Users\\409113969\\QQ\\WinTemp\\RichOle\\0G4O5EQ1E6)DRF1NO4%}7A2.png"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6" o:spid="_x0000_s1031" type="#_x0000_t75" style="height:35.25pt;width:1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contents of the first HTTP GET request from your browser to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server. Do you see an “IF-MODIFIED-SINCE” line in the HTTP GET?</w:t>
      </w:r>
    </w:p>
    <w:p>
      <w:pPr>
        <w:pStyle w:val="4"/>
        <w:numPr>
          <w:numId w:val="0"/>
        </w:numPr>
        <w:tabs>
          <w:tab w:val="left" w:pos="0"/>
        </w:tabs>
        <w:spacing w:line="400" w:lineRule="atLeast"/>
        <w:ind w:leftChars="0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numPr>
          <w:numId w:val="0"/>
        </w:numPr>
        <w:tabs>
          <w:tab w:val="left" w:pos="0"/>
        </w:tabs>
        <w:spacing w:line="400" w:lineRule="atLeast"/>
        <w:ind w:leftChars="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没有找到“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IF-</w:t>
      </w:r>
      <w:r>
        <w:rPr>
          <w:rFonts w:ascii="Times New Roman" w:hAnsi="Times New Roman" w:cs="Times New Roman"/>
          <w:sz w:val="24"/>
          <w:szCs w:val="24"/>
        </w:rPr>
        <w:t>MODIFIED-SINCE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</w:p>
    <w:p>
      <w:pPr>
        <w:pStyle w:val="4"/>
        <w:numPr>
          <w:numId w:val="0"/>
        </w:numPr>
        <w:tabs>
          <w:tab w:val="left" w:pos="0"/>
        </w:tabs>
        <w:spacing w:line="400" w:lineRule="atLeast"/>
        <w:ind w:leftChars="0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contents of the server response. Did the server explicitly return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contents of the file? How can you tell?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"file:///C:\\Users\\Administrator\\AppData\\Roaming\\Tencent\\Users\\409113969\\QQ\\WinTemp\\RichOle\\9A@QHR)5%R[X{MGP[3G3J}Q.png"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44" o:spid="_x0000_s1032" type="#_x0000_t75" style="height:156.75pt;width:510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numId w:val="0"/>
        </w:numPr>
        <w:tabs>
          <w:tab w:val="left" w:pos="0"/>
        </w:tabs>
        <w:spacing w:line="400" w:lineRule="atLeast"/>
        <w:ind w:leftChars="0"/>
        <w:rPr>
          <w:rFonts w:hint="eastAsia" w:ascii="Times New Roman" w:hAnsi="Times New Roman" w:cs="Times New Roman"/>
          <w:b/>
          <w:bCs/>
          <w:color w:val="FF0000"/>
          <w:sz w:val="84"/>
          <w:szCs w:val="84"/>
          <w:lang w:eastAsia="zh-CN"/>
        </w:rPr>
      </w:pP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inspect the contents of the second HTTP GET request from your browser to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server. Do you see an “IF-MODIFIED-SINCE:” line in the HTTP GET? If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so, what information follows the “IF-MODIFIED-SINCE:” header?</w:t>
      </w:r>
    </w:p>
    <w:p>
      <w:pPr>
        <w:autoSpaceDN w:val="0"/>
        <w:spacing w:beforeAutospacing="1" w:afterAutospacing="1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"file:///C:\\Users\\Administrator\\AppData\\Roaming\\Tencent\\Users\\409113969\\QQ\\WinTemp\\RichOle\\8FFW5(SWJQE43LIIW8`O]2D.png"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41" o:spid="_x0000_s1033" type="#_x0000_t75" style="height:41.25pt;width:33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0" w:lineRule="atLeast"/>
        <w:ind w:left="567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HTTP status code and phrase returned from the server in response to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second HTTP GET? Did the server explicitly return the contents of the file?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"file:///C:\\Users\\Administrator\\AppData\\Roaming\\Tencent\\Users\\409113969\\QQ\\WinTemp\\RichOle\\GIJ{JV2DP`)5S`HDN6KS[F1.png"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37" o:spid="_x0000_s1034" type="#_x0000_t75" style="height:30.75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bookmarkStart w:id="0" w:name="_GoBack"/>
      <w:bookmarkEnd w:id="0"/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"file:///C:\\Users\\Administrator\\AppData\\Roaming\\Tencent\\Users\\409113969\\QQ\\WinTemp\\RichOle\\KS_U(OYDKSYGW1[HAGRS6`U.jpg"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55" o:spid="_x0000_s1035" type="#_x0000_t75" style="height:282pt;width:48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eastAsia" w:ascii="宋体" w:hAnsi="宋体"/>
          <w:sz w:val="24"/>
        </w:rPr>
      </w:pPr>
    </w:p>
    <w:p>
      <w:pPr>
        <w:spacing w:line="400" w:lineRule="atLeast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00" w:lineRule="atLeas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>HTTP Authentication</w:t>
      </w:r>
    </w:p>
    <w:p>
      <w:pPr>
        <w:spacing w:line="400" w:lineRule="atLeast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try visiting a web </w:t>
      </w:r>
      <w:r>
        <w:rPr>
          <w:rFonts w:hint="eastAsia"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that is password-protected and examine the sequence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HTTP message exchanged for such a site. Do the following:</w:t>
      </w:r>
    </w:p>
    <w:p>
      <w:pPr>
        <w:pStyle w:val="4"/>
        <w:numPr>
          <w:ilvl w:val="0"/>
          <w:numId w:val="2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your browser’s cache is cleared, as discussed above, and close down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browser. Then, start up your browser</w:t>
      </w:r>
    </w:p>
    <w:p>
      <w:pPr>
        <w:pStyle w:val="4"/>
        <w:numPr>
          <w:ilvl w:val="0"/>
          <w:numId w:val="2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up the Wireshark packet sniffer</w:t>
      </w:r>
    </w:p>
    <w:p>
      <w:pPr>
        <w:pStyle w:val="4"/>
        <w:numPr>
          <w:ilvl w:val="0"/>
          <w:numId w:val="2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URL into your browser</w:t>
      </w:r>
    </w:p>
    <w:p>
      <w:pPr>
        <w:pStyle w:val="4"/>
        <w:numPr>
          <w:ilvl w:val="0"/>
          <w:numId w:val="2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requested user name and password into the pop up box.</w:t>
      </w:r>
    </w:p>
    <w:p>
      <w:pPr>
        <w:pStyle w:val="4"/>
        <w:numPr>
          <w:ilvl w:val="0"/>
          <w:numId w:val="2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Wireshark packet capture, and enter “http” in the display-filter-specification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window, so that only captured HTTP messages will be displayed later in the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packet-listing window.</w:t>
      </w:r>
    </w:p>
    <w:p>
      <w:pPr>
        <w:spacing w:line="400" w:lineRule="atLeas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hint="eastAsia" w:ascii="Times New Roman" w:hAnsi="Times New Roman" w:cs="Times New Roman"/>
          <w:b/>
          <w:sz w:val="24"/>
          <w:szCs w:val="24"/>
        </w:rPr>
        <w:t>Note: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might want to first read up on HTTP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authentication by reviewing the Wikipedia entry at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HYPERLINK "http://en.wikipedia.org/wiki/Basic_access_authentication"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http://en.wikipedia.org/wiki/Basic_access_authentication</w:t>
      </w:r>
      <w: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. )</w:t>
      </w:r>
    </w:p>
    <w:p>
      <w:pPr>
        <w:spacing w:line="400" w:lineRule="atLeast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Please show your </w:t>
      </w:r>
      <w:r>
        <w:rPr>
          <w:rFonts w:ascii="Times New Roman" w:hAnsi="Times New Roman" w:cs="Times New Roman"/>
          <w:sz w:val="24"/>
          <w:szCs w:val="24"/>
        </w:rPr>
        <w:t xml:space="preserve">screen shots, 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 the following questions</w:t>
      </w:r>
      <w:r>
        <w:rPr>
          <w:rFonts w:hint="eastAsia" w:ascii="Times New Roman" w:hAnsi="Times New Roman" w:cs="Times New Roman"/>
          <w:sz w:val="24"/>
          <w:szCs w:val="24"/>
        </w:rPr>
        <w:t xml:space="preserve"> and circle the answers on your </w:t>
      </w:r>
      <w:r>
        <w:rPr>
          <w:rFonts w:ascii="Times New Roman" w:hAnsi="Times New Roman" w:cs="Times New Roman"/>
          <w:sz w:val="24"/>
          <w:szCs w:val="24"/>
        </w:rPr>
        <w:t>screen shots:</w:t>
      </w:r>
    </w:p>
    <w:p>
      <w:pPr>
        <w:pStyle w:val="4"/>
        <w:numPr>
          <w:ilvl w:val="0"/>
          <w:numId w:val="3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server’s response (status code and phrase) in response to the initial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 GET message from your browser? </w:t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"file:///C:\\Users\\Administrator\\AppData\\Roaming\\Tencent\\Users\\409113969\\QQ\\WinTemp\\RichOle\\FEWZ6L%NX0~8(7$S0Z{}])T.png"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45" o:spid="_x0000_s1036" type="#_x0000_t75" style="height:116.25pt;width:4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4"/>
        <w:numPr>
          <w:ilvl w:val="0"/>
          <w:numId w:val="3"/>
        </w:numPr>
        <w:spacing w:line="400" w:lineRule="atLeast"/>
        <w:ind w:left="426" w:hanging="42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your browser’s sends the HTTP GET message for the second time, what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field is included in the HTTP GET message?</w:t>
      </w: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认证之前：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"file:///C:\\Users\\Administrator\\AppData\\Roaming\\Tencent\\Users\\409113969\\QQ\\WinTemp\\RichOle\\7G69EHS(]H9ISW]II8`WZ}K.png"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51" o:spid="_x0000_s1037" type="#_x0000_t75" style="height:135pt;width:506.25pt;rotation:0f;" o:ole="f" fillcolor="#0000FF" filled="t" o:preferrelative="t" stroked="f" coordorigin="0,0" coordsize="21600,21600"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lang w:eastAsia="zh-CN"/>
        </w:rPr>
        <w:t>认证</w:t>
      </w:r>
      <w:r>
        <w:rPr>
          <w:rFonts w:hint="eastAsia" w:ascii="宋体" w:hAnsi="宋体"/>
          <w:sz w:val="24"/>
          <w:highlight w:val="none"/>
          <w:lang w:eastAsia="zh-CN"/>
        </w:rPr>
        <w:t>之后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"file:///C:\\Users\\Administrator\\AppData\\Roaming\\Tencent\\Users\\409113969\\QQ\\WinTemp\\RichOle\\MJAJ1%R]QMX~M0Y]DI6)[8K.png"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图片框 1054" o:spid="_x0000_s1038" type="#_x0000_t75" style="height:177.75pt;width:3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红色划线部分就是新的内容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pStyle w:val="4"/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(%1)"/>
      <w:lvlJc w:val="left"/>
      <w:pPr>
        <w:ind w:left="1158" w:hanging="732"/>
      </w:pPr>
      <w:rPr>
        <w:rFonts w:ascii="Times New Roman" w:hAnsi="Times New Roman" w:eastAsia="宋体"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0000FF"/>
      <w:u w:val="single"/>
    </w:rPr>
  </w:style>
  <w:style w:type="paragraph" w:customStyle="1" w:styleId="4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NK</Company>
  <Pages>2</Pages>
  <Words>411</Words>
  <Characters>2346</Characters>
  <Lines>19</Lines>
  <Paragraphs>5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2015-03-27T18:38:00Z</dcterms:created>
  <dc:creator>XJD</dc:creator>
  <dcterms:modified xsi:type="dcterms:W3CDTF">2015-04-09T23:09:43Z</dcterms:modified>
  <dc:title>XJD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